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9503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x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50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Nelson |   000000  |   hello@test.com</w:t>
      </w:r>
    </w:p>
    <w:p>
      <w:pPr>
        <w:pStyle w:val="Heading1"/>
      </w:pPr>
      <w:r>
        <w:t>About me</w:t>
      </w:r>
    </w:p>
    <w:p>
      <w:r>
        <w:t>Tell me about yourself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Seven Seven </w:t>
      </w:r>
      <w:r>
        <w:rPr>
          <w:i/>
        </w:rPr>
        <w:t>05/13/2015-Present</w:t>
        <w:br/>
      </w:r>
    </w:p>
    <w:p>
      <w:r>
        <w:rPr>
          <w:b/>
        </w:rPr>
        <w:t xml:space="preserve">Seven Seven </w:t>
      </w:r>
      <w:r>
        <w:rPr>
          <w:i/>
        </w:rPr>
        <w:t>05/13/2015-Present</w:t>
        <w:br/>
      </w:r>
      <w:r>
        <w:t>Test experiences Seven Seven</w:t>
      </w:r>
    </w:p>
    <w:p>
      <w:r>
        <w:rPr>
          <w:b/>
        </w:rPr>
        <w:t xml:space="preserve">Seven Seven </w:t>
      </w:r>
      <w:r>
        <w:rPr>
          <w:i/>
        </w:rPr>
        <w:t>05/13/2015-Present</w:t>
        <w:br/>
      </w:r>
      <w:r>
        <w:t>Test experiences Seven Seven</w:t>
      </w:r>
    </w:p>
    <w:p>
      <w:r>
        <w:rPr>
          <w:b/>
        </w:rPr>
        <w:t xml:space="preserve">Seven Seven </w:t>
      </w:r>
      <w:r>
        <w:rPr>
          <w:i/>
        </w:rPr>
        <w:t>05/13/2015-Present</w:t>
        <w:br/>
      </w:r>
      <w:r>
        <w:t>Test experiences Seven Seven</w:t>
      </w:r>
    </w:p>
    <w:p>
      <w:pPr>
        <w:pStyle w:val="Heading1"/>
      </w:pPr>
      <w:r>
        <w:t>Skills</w:t>
      </w:r>
    </w:p>
    <w:p>
      <w:pPr>
        <w:pStyle w:val="ListBullet"/>
      </w:pPr>
      <w:r>
        <w:t>Jav1</w:t>
      </w:r>
    </w:p>
    <w:p>
      <w:pPr>
        <w:pStyle w:val="ListBullet"/>
      </w:pPr>
      <w:r>
        <w:t>Jav2</w:t>
      </w:r>
    </w:p>
    <w:p>
      <w:pPr>
        <w:pStyle w:val="ListBullet"/>
      </w:pPr>
      <w:r>
        <w:t>Jav3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